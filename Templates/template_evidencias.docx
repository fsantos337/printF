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Evidências de Teste - Documentação</w:t>
      </w:r>
    </w:p>
    <w:p>
      <w:pPr>
        <w:pStyle w:val="Heading1"/>
      </w:pPr>
      <w:r>
        <w:t>Informações do Projeto</w:t>
      </w:r>
    </w:p>
    <w:p>
      <w:r>
        <w:t>Projeto: [NOME_DO_PROJETO]</w:t>
      </w:r>
    </w:p>
    <w:p>
      <w:r>
        <w:t>Módulo: [MÓDULO]</w:t>
      </w:r>
    </w:p>
    <w:p>
      <w:r>
        <w:t>Versão: [VERSÃO]</w:t>
      </w:r>
    </w:p>
    <w:p>
      <w:r>
        <w:t>Responsável: [RESPONSÁVEL]</w:t>
      </w:r>
    </w:p>
    <w:p/>
    <w:p>
      <w:pPr>
        <w:pStyle w:val="Heading1"/>
      </w:pPr>
      <w:r>
        <w:t>Caso de Teste</w:t>
      </w:r>
    </w:p>
    <w:p>
      <w:r>
        <w:t>Caso de Teste: [NOME_DO_CASO]</w:t>
      </w:r>
    </w:p>
    <w:p/>
    <w:p>
      <w:pPr>
        <w:pStyle w:val="Heading1"/>
      </w:pPr>
      <w:r>
        <w:t>Evidências Coletadas</w:t>
      </w:r>
    </w:p>
    <w:p>
      <w:r>
        <w:t>As evidências abaixo foram capturadas durante a execução do teste: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